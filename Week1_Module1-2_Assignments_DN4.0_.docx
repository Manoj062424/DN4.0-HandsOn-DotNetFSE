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E1EF2" w14:textId="77777777" w:rsidR="003F1AB9" w:rsidRDefault="00000000">
      <w:pPr>
        <w:pStyle w:val="Heading1"/>
      </w:pPr>
      <w:r>
        <w:t>Week 1 - Module 1: Design Patterns and Principles</w:t>
      </w:r>
    </w:p>
    <w:p w14:paraId="0015FD8A" w14:textId="77777777" w:rsidR="003F1AB9" w:rsidRDefault="00000000">
      <w:pPr>
        <w:pStyle w:val="Heading2"/>
      </w:pPr>
      <w:r>
        <w:t>Exercise 1: Singleton Pattern – Logger Class</w:t>
      </w:r>
    </w:p>
    <w:p w14:paraId="66AC3F84" w14:textId="77777777" w:rsidR="003F1AB9" w:rsidRDefault="00000000">
      <w:r>
        <w:t>Logger.cs</w:t>
      </w:r>
    </w:p>
    <w:p w14:paraId="790DA77B" w14:textId="77777777" w:rsidR="003F1AB9" w:rsidRDefault="00000000">
      <w:r>
        <w:br/>
        <w:t>public class Logger</w:t>
      </w:r>
      <w:r>
        <w:br/>
        <w:t>{</w:t>
      </w:r>
      <w:r>
        <w:br/>
        <w:t xml:space="preserve">    private static Logger instance;</w:t>
      </w:r>
      <w:r>
        <w:br/>
        <w:t xml:space="preserve">    private Logger()</w:t>
      </w:r>
      <w:r>
        <w:br/>
        <w:t xml:space="preserve">    {</w:t>
      </w:r>
      <w:r>
        <w:br/>
        <w:t xml:space="preserve">        Console.WriteLine("Logger instance created.");</w:t>
      </w:r>
      <w:r>
        <w:br/>
        <w:t xml:space="preserve">    }</w:t>
      </w:r>
      <w:r>
        <w:br/>
      </w:r>
      <w:r>
        <w:br/>
        <w:t xml:space="preserve">    public static Logger GetInstance()</w:t>
      </w:r>
      <w:r>
        <w:br/>
        <w:t xml:space="preserve">    {</w:t>
      </w:r>
      <w:r>
        <w:br/>
        <w:t xml:space="preserve">        if (instance == null)</w:t>
      </w:r>
      <w:r>
        <w:br/>
        <w:t xml:space="preserve">        {</w:t>
      </w:r>
      <w:r>
        <w:br/>
        <w:t xml:space="preserve">            instance = new Logger();</w:t>
      </w:r>
      <w:r>
        <w:br/>
        <w:t xml:space="preserve">        }</w:t>
      </w:r>
      <w:r>
        <w:br/>
        <w:t xml:space="preserve">        return instance;</w:t>
      </w:r>
      <w:r>
        <w:br/>
        <w:t xml:space="preserve">    }</w:t>
      </w:r>
      <w:r>
        <w:br/>
      </w:r>
      <w:r>
        <w:br/>
        <w:t xml:space="preserve">    public void Log(string message)</w:t>
      </w:r>
      <w:r>
        <w:br/>
        <w:t xml:space="preserve">    {</w:t>
      </w:r>
      <w:r>
        <w:br/>
        <w:t xml:space="preserve">        Console.WriteLine("Log message: " + message);</w:t>
      </w:r>
      <w:r>
        <w:br/>
        <w:t xml:space="preserve">    }</w:t>
      </w:r>
      <w:r>
        <w:br/>
        <w:t>}</w:t>
      </w:r>
      <w:r>
        <w:br/>
      </w:r>
    </w:p>
    <w:p w14:paraId="1BDF232E" w14:textId="77777777" w:rsidR="003F1AB9" w:rsidRDefault="00000000">
      <w:r>
        <w:t>Main.cs</w:t>
      </w:r>
    </w:p>
    <w:p w14:paraId="5A555B2D" w14:textId="77777777" w:rsidR="003F1AB9" w:rsidRDefault="00000000">
      <w:r>
        <w:br/>
        <w:t>class Program</w:t>
      </w:r>
      <w:r>
        <w:br/>
        <w:t>{</w:t>
      </w:r>
      <w:r>
        <w:br/>
        <w:t xml:space="preserve">    static void Main(string[] args)</w:t>
      </w:r>
      <w:r>
        <w:br/>
        <w:t xml:space="preserve">    {</w:t>
      </w:r>
      <w:r>
        <w:br/>
        <w:t xml:space="preserve">        Logger logger1 = Logger.GetInstance();</w:t>
      </w:r>
      <w:r>
        <w:br/>
        <w:t xml:space="preserve">        logger1.Log("First log");</w:t>
      </w:r>
      <w:r>
        <w:br/>
      </w:r>
      <w:r>
        <w:br/>
        <w:t xml:space="preserve">        Logger logger2 = Logger.GetInstance();</w:t>
      </w:r>
      <w:r>
        <w:br/>
      </w:r>
      <w:r>
        <w:lastRenderedPageBreak/>
        <w:t xml:space="preserve">        logger2.Log("Second log");</w:t>
      </w:r>
      <w:r>
        <w:br/>
      </w:r>
      <w:r>
        <w:br/>
        <w:t xml:space="preserve">        Console.WriteLine("Are both instances the same? " + (logger1 == logger2));</w:t>
      </w:r>
      <w:r>
        <w:br/>
        <w:t xml:space="preserve">    }</w:t>
      </w:r>
      <w:r>
        <w:br/>
        <w:t>}</w:t>
      </w:r>
      <w:r>
        <w:br/>
      </w:r>
    </w:p>
    <w:p w14:paraId="1797A16C" w14:textId="77777777" w:rsidR="003F1AB9" w:rsidRDefault="00000000">
      <w:pPr>
        <w:pStyle w:val="Heading2"/>
      </w:pPr>
      <w:r>
        <w:t>Exercise 2: Factory Method Pattern – Document Creation</w:t>
      </w:r>
    </w:p>
    <w:p w14:paraId="2F185812" w14:textId="77777777" w:rsidR="003F1AB9" w:rsidRDefault="00000000">
      <w:r>
        <w:t>IDocument.cs</w:t>
      </w:r>
    </w:p>
    <w:p w14:paraId="53F767FB" w14:textId="77777777" w:rsidR="003F1AB9" w:rsidRDefault="00000000">
      <w:r>
        <w:br/>
        <w:t>public interface IDocument</w:t>
      </w:r>
      <w:r>
        <w:br/>
        <w:t>{</w:t>
      </w:r>
      <w:r>
        <w:br/>
        <w:t xml:space="preserve">    void Open();</w:t>
      </w:r>
      <w:r>
        <w:br/>
        <w:t>}</w:t>
      </w:r>
      <w:r>
        <w:br/>
      </w:r>
    </w:p>
    <w:p w14:paraId="555CDFEC" w14:textId="77777777" w:rsidR="003F1AB9" w:rsidRDefault="00000000">
      <w:r>
        <w:t>WordDocument.cs</w:t>
      </w:r>
    </w:p>
    <w:p w14:paraId="67075578" w14:textId="77777777" w:rsidR="003F1AB9" w:rsidRDefault="00000000">
      <w:r>
        <w:br/>
        <w:t>public class WordDocument : IDocument</w:t>
      </w:r>
      <w:r>
        <w:br/>
        <w:t>{</w:t>
      </w:r>
      <w:r>
        <w:br/>
        <w:t xml:space="preserve">    public void Open()</w:t>
      </w:r>
      <w:r>
        <w:br/>
        <w:t xml:space="preserve">    {</w:t>
      </w:r>
      <w:r>
        <w:br/>
        <w:t xml:space="preserve">        Console.WriteLine("Opening Word document...");</w:t>
      </w:r>
      <w:r>
        <w:br/>
        <w:t xml:space="preserve">    }</w:t>
      </w:r>
      <w:r>
        <w:br/>
        <w:t>}</w:t>
      </w:r>
      <w:r>
        <w:br/>
      </w:r>
    </w:p>
    <w:p w14:paraId="1F66DCA6" w14:textId="77777777" w:rsidR="003F1AB9" w:rsidRDefault="00000000">
      <w:r>
        <w:t>PdfDocument.cs</w:t>
      </w:r>
    </w:p>
    <w:p w14:paraId="482B900A" w14:textId="77777777" w:rsidR="003F1AB9" w:rsidRDefault="00000000">
      <w:r>
        <w:br/>
        <w:t>public class PdfDocument : IDocument</w:t>
      </w:r>
      <w:r>
        <w:br/>
        <w:t>{</w:t>
      </w:r>
      <w:r>
        <w:br/>
        <w:t xml:space="preserve">    public void Open()</w:t>
      </w:r>
      <w:r>
        <w:br/>
        <w:t xml:space="preserve">    {</w:t>
      </w:r>
      <w:r>
        <w:br/>
        <w:t xml:space="preserve">        Console.WriteLine("Opening PDF document...");</w:t>
      </w:r>
      <w:r>
        <w:br/>
        <w:t xml:space="preserve">    }</w:t>
      </w:r>
      <w:r>
        <w:br/>
        <w:t>}</w:t>
      </w:r>
      <w:r>
        <w:br/>
      </w:r>
    </w:p>
    <w:p w14:paraId="4A41B144" w14:textId="77777777" w:rsidR="003F1AB9" w:rsidRDefault="00000000">
      <w:r>
        <w:t>ExcelDocument.cs</w:t>
      </w:r>
    </w:p>
    <w:p w14:paraId="553A4B2E" w14:textId="77777777" w:rsidR="003F1AB9" w:rsidRDefault="00000000">
      <w:r>
        <w:lastRenderedPageBreak/>
        <w:br/>
        <w:t>public class ExcelDocument : IDocument</w:t>
      </w:r>
      <w:r>
        <w:br/>
        <w:t>{</w:t>
      </w:r>
      <w:r>
        <w:br/>
        <w:t xml:space="preserve">    public void Open()</w:t>
      </w:r>
      <w:r>
        <w:br/>
        <w:t xml:space="preserve">    {</w:t>
      </w:r>
      <w:r>
        <w:br/>
        <w:t xml:space="preserve">        Console.WriteLine("Opening Excel document...");</w:t>
      </w:r>
      <w:r>
        <w:br/>
        <w:t xml:space="preserve">    }</w:t>
      </w:r>
      <w:r>
        <w:br/>
        <w:t>}</w:t>
      </w:r>
      <w:r>
        <w:br/>
      </w:r>
    </w:p>
    <w:p w14:paraId="3862F682" w14:textId="77777777" w:rsidR="003F1AB9" w:rsidRDefault="00000000">
      <w:r>
        <w:t>DocumentFactory.cs</w:t>
      </w:r>
    </w:p>
    <w:p w14:paraId="4797A80D" w14:textId="77777777" w:rsidR="003F1AB9" w:rsidRDefault="00000000">
      <w:r>
        <w:br/>
        <w:t>public abstract class DocumentFactory</w:t>
      </w:r>
      <w:r>
        <w:br/>
        <w:t>{</w:t>
      </w:r>
      <w:r>
        <w:br/>
        <w:t xml:space="preserve">    public abstract IDocument CreateDocument();</w:t>
      </w:r>
      <w:r>
        <w:br/>
        <w:t>}</w:t>
      </w:r>
      <w:r>
        <w:br/>
      </w:r>
    </w:p>
    <w:p w14:paraId="2016D7DC" w14:textId="77777777" w:rsidR="003F1AB9" w:rsidRDefault="00000000">
      <w:r>
        <w:t>WordDocumentFactory.cs</w:t>
      </w:r>
    </w:p>
    <w:p w14:paraId="2763E44C" w14:textId="77777777" w:rsidR="003F1AB9" w:rsidRDefault="00000000">
      <w:r>
        <w:br/>
        <w:t>public class WordDocumentFactory : DocumentFactory</w:t>
      </w:r>
      <w:r>
        <w:br/>
        <w:t>{</w:t>
      </w:r>
      <w:r>
        <w:br/>
        <w:t xml:space="preserve">    public override IDocument CreateDocument()</w:t>
      </w:r>
      <w:r>
        <w:br/>
        <w:t xml:space="preserve">    {</w:t>
      </w:r>
      <w:r>
        <w:br/>
        <w:t xml:space="preserve">        return new WordDocument();</w:t>
      </w:r>
      <w:r>
        <w:br/>
        <w:t xml:space="preserve">    }</w:t>
      </w:r>
      <w:r>
        <w:br/>
        <w:t>}</w:t>
      </w:r>
      <w:r>
        <w:br/>
      </w:r>
    </w:p>
    <w:p w14:paraId="3E39F520" w14:textId="77777777" w:rsidR="003F1AB9" w:rsidRDefault="00000000">
      <w:r>
        <w:t>PdfDocumentFactory.cs</w:t>
      </w:r>
    </w:p>
    <w:p w14:paraId="507DAB55" w14:textId="77777777" w:rsidR="003F1AB9" w:rsidRDefault="00000000">
      <w:r>
        <w:br/>
        <w:t>public class PdfDocumentFactory : DocumentFactory</w:t>
      </w:r>
      <w:r>
        <w:br/>
        <w:t>{</w:t>
      </w:r>
      <w:r>
        <w:br/>
        <w:t xml:space="preserve">    public override IDocument CreateDocument()</w:t>
      </w:r>
      <w:r>
        <w:br/>
        <w:t xml:space="preserve">    {</w:t>
      </w:r>
      <w:r>
        <w:br/>
        <w:t xml:space="preserve">        return new PdfDocument();</w:t>
      </w:r>
      <w:r>
        <w:br/>
        <w:t xml:space="preserve">    }</w:t>
      </w:r>
      <w:r>
        <w:br/>
        <w:t>}</w:t>
      </w:r>
      <w:r>
        <w:br/>
      </w:r>
    </w:p>
    <w:p w14:paraId="0022CC80" w14:textId="77777777" w:rsidR="003F1AB9" w:rsidRDefault="00000000">
      <w:r>
        <w:t>ExcelDocumentFactory.cs</w:t>
      </w:r>
    </w:p>
    <w:p w14:paraId="520BFE33" w14:textId="77777777" w:rsidR="003F1AB9" w:rsidRDefault="00000000">
      <w:r>
        <w:lastRenderedPageBreak/>
        <w:br/>
        <w:t>public class ExcelDocumentFactory : DocumentFactory</w:t>
      </w:r>
      <w:r>
        <w:br/>
        <w:t>{</w:t>
      </w:r>
      <w:r>
        <w:br/>
        <w:t xml:space="preserve">    public override IDocument CreateDocument()</w:t>
      </w:r>
      <w:r>
        <w:br/>
        <w:t xml:space="preserve">    {</w:t>
      </w:r>
      <w:r>
        <w:br/>
        <w:t xml:space="preserve">        return new ExcelDocument();</w:t>
      </w:r>
      <w:r>
        <w:br/>
        <w:t xml:space="preserve">    }</w:t>
      </w:r>
      <w:r>
        <w:br/>
        <w:t>}</w:t>
      </w:r>
      <w:r>
        <w:br/>
      </w:r>
    </w:p>
    <w:p w14:paraId="3123D11B" w14:textId="77777777" w:rsidR="003F1AB9" w:rsidRDefault="00000000">
      <w:r>
        <w:t>Main.cs</w:t>
      </w:r>
    </w:p>
    <w:p w14:paraId="4619D439" w14:textId="77777777" w:rsidR="003F1AB9" w:rsidRDefault="00000000">
      <w:r>
        <w:br/>
        <w:t>class Program</w:t>
      </w:r>
      <w:r>
        <w:br/>
        <w:t>{</w:t>
      </w:r>
      <w:r>
        <w:br/>
        <w:t xml:space="preserve">    static void Main(string[] args)</w:t>
      </w:r>
      <w:r>
        <w:br/>
        <w:t xml:space="preserve">    {</w:t>
      </w:r>
      <w:r>
        <w:br/>
        <w:t xml:space="preserve">        DocumentFactory wordFactory = new WordDocumentFactory();</w:t>
      </w:r>
      <w:r>
        <w:br/>
        <w:t xml:space="preserve">        IDocument wordDoc = wordFactory.CreateDocument();</w:t>
      </w:r>
      <w:r>
        <w:br/>
        <w:t xml:space="preserve">        wordDoc.Open();</w:t>
      </w:r>
      <w:r>
        <w:br/>
      </w:r>
      <w:r>
        <w:br/>
        <w:t xml:space="preserve">        DocumentFactory pdfFactory = new PdfDocumentFactory();</w:t>
      </w:r>
      <w:r>
        <w:br/>
        <w:t xml:space="preserve">        IDocument pdfDoc = pdfFactory.CreateDocument();</w:t>
      </w:r>
      <w:r>
        <w:br/>
        <w:t xml:space="preserve">        pdfDoc.Open();</w:t>
      </w:r>
      <w:r>
        <w:br/>
      </w:r>
      <w:r>
        <w:br/>
        <w:t xml:space="preserve">        DocumentFactory excelFactory = new ExcelDocumentFactory();</w:t>
      </w:r>
      <w:r>
        <w:br/>
        <w:t xml:space="preserve">        IDocument excelDoc = excelFactory.CreateDocument();</w:t>
      </w:r>
      <w:r>
        <w:br/>
        <w:t xml:space="preserve">        excelDoc.Open();</w:t>
      </w:r>
      <w:r>
        <w:br/>
        <w:t xml:space="preserve">    }</w:t>
      </w:r>
      <w:r>
        <w:br/>
        <w:t>}</w:t>
      </w:r>
      <w:r>
        <w:br/>
      </w:r>
    </w:p>
    <w:p w14:paraId="67EF5942" w14:textId="77777777" w:rsidR="003F1AB9" w:rsidRDefault="00000000">
      <w:r>
        <w:br w:type="page"/>
      </w:r>
    </w:p>
    <w:p w14:paraId="64402EE9" w14:textId="77777777" w:rsidR="003F1AB9" w:rsidRDefault="00000000">
      <w:pPr>
        <w:pStyle w:val="Heading1"/>
      </w:pPr>
      <w:r>
        <w:lastRenderedPageBreak/>
        <w:t>Week 1 - Module 2: Data Structures and Algorithms</w:t>
      </w:r>
    </w:p>
    <w:p w14:paraId="0D549D1B" w14:textId="77777777" w:rsidR="003F1AB9" w:rsidRDefault="00000000">
      <w:pPr>
        <w:pStyle w:val="Heading2"/>
      </w:pPr>
      <w:r>
        <w:t>Exercise 2: E-commerce Platform Search Function</w:t>
      </w:r>
    </w:p>
    <w:p w14:paraId="021BBCF9" w14:textId="77777777" w:rsidR="003F1AB9" w:rsidRDefault="00000000">
      <w:r>
        <w:br/>
        <w:t>public class Product</w:t>
      </w:r>
      <w:r>
        <w:br/>
        <w:t>{</w:t>
      </w:r>
      <w:r>
        <w:br/>
        <w:t xml:space="preserve">    public int ProductId { get; set; }</w:t>
      </w:r>
      <w:r>
        <w:br/>
        <w:t xml:space="preserve">    public string ProductName { get; set; }</w:t>
      </w:r>
      <w:r>
        <w:br/>
        <w:t xml:space="preserve">    public string Category { get; set; }</w:t>
      </w:r>
      <w:r>
        <w:br/>
      </w:r>
      <w:r>
        <w:br/>
        <w:t xml:space="preserve">    public Product(int id, string name, string category)</w:t>
      </w:r>
      <w:r>
        <w:br/>
        <w:t xml:space="preserve">    {</w:t>
      </w:r>
      <w:r>
        <w:br/>
        <w:t xml:space="preserve">        ProductId = id;</w:t>
      </w:r>
      <w:r>
        <w:br/>
        <w:t xml:space="preserve">        ProductName = name;</w:t>
      </w:r>
      <w:r>
        <w:br/>
        <w:t xml:space="preserve">        Category = category;</w:t>
      </w:r>
      <w:r>
        <w:br/>
        <w:t xml:space="preserve">    }</w:t>
      </w:r>
      <w:r>
        <w:br/>
        <w:t>}</w:t>
      </w:r>
      <w:r>
        <w:br/>
      </w:r>
      <w:r>
        <w:br/>
        <w:t>public class Search</w:t>
      </w:r>
      <w:r>
        <w:br/>
        <w:t>{</w:t>
      </w:r>
      <w:r>
        <w:br/>
        <w:t xml:space="preserve">    public static Product LinearSearch(Product[] products, string name)</w:t>
      </w:r>
      <w:r>
        <w:br/>
        <w:t xml:space="preserve">    {</w:t>
      </w:r>
      <w:r>
        <w:br/>
        <w:t xml:space="preserve">        foreach (var product in products)</w:t>
      </w:r>
      <w:r>
        <w:br/>
        <w:t xml:space="preserve">        {</w:t>
      </w:r>
      <w:r>
        <w:br/>
        <w:t xml:space="preserve">            if (product.ProductName.Equals(name, StringComparison.OrdinalIgnoreCase))</w:t>
      </w:r>
      <w:r>
        <w:br/>
        <w:t xml:space="preserve">            {</w:t>
      </w:r>
      <w:r>
        <w:br/>
        <w:t xml:space="preserve">                return product;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null;</w:t>
      </w:r>
      <w:r>
        <w:br/>
        <w:t xml:space="preserve">    }</w:t>
      </w:r>
      <w:r>
        <w:br/>
      </w:r>
      <w:r>
        <w:br/>
        <w:t xml:space="preserve">    public static Product BinarySearch(Product[] products, string name)</w:t>
      </w:r>
      <w:r>
        <w:br/>
        <w:t xml:space="preserve">    {</w:t>
      </w:r>
      <w:r>
        <w:br/>
        <w:t xml:space="preserve">        int left = 0, right = products.Length - 1;</w:t>
      </w:r>
      <w:r>
        <w:br/>
        <w:t xml:space="preserve">        while (left &lt;= right)</w:t>
      </w:r>
      <w:r>
        <w:br/>
        <w:t xml:space="preserve">        {</w:t>
      </w:r>
      <w:r>
        <w:br/>
        <w:t xml:space="preserve">            int mid = (left + right) / 2;</w:t>
      </w:r>
      <w:r>
        <w:br/>
        <w:t xml:space="preserve">            int cmp = string.Compare(products[mid].ProductName, name, true);</w:t>
      </w:r>
      <w:r>
        <w:br/>
        <w:t xml:space="preserve">            if (cmp == 0) return products[mid];</w:t>
      </w:r>
      <w:r>
        <w:br/>
        <w:t xml:space="preserve">            if (cmp &lt; 0) left = mid + 1;</w:t>
      </w:r>
      <w:r>
        <w:br/>
      </w:r>
      <w:r>
        <w:lastRenderedPageBreak/>
        <w:t xml:space="preserve">            else right = mid - 1;</w:t>
      </w:r>
      <w:r>
        <w:br/>
        <w:t xml:space="preserve">        }</w:t>
      </w:r>
      <w:r>
        <w:br/>
        <w:t xml:space="preserve">        return null;</w:t>
      </w:r>
      <w:r>
        <w:br/>
        <w:t xml:space="preserve">    }</w:t>
      </w:r>
      <w:r>
        <w:br/>
        <w:t>}</w:t>
      </w:r>
      <w:r>
        <w:br/>
      </w:r>
    </w:p>
    <w:p w14:paraId="7D2D5DB7" w14:textId="77777777" w:rsidR="003F1AB9" w:rsidRDefault="00000000">
      <w:pPr>
        <w:pStyle w:val="Heading2"/>
      </w:pPr>
      <w:r>
        <w:t>Exercise 7: Financial Forecasting</w:t>
      </w:r>
    </w:p>
    <w:p w14:paraId="50713DB4" w14:textId="77777777" w:rsidR="003F1AB9" w:rsidRDefault="00000000">
      <w:r>
        <w:br/>
        <w:t>public class Forecast</w:t>
      </w:r>
      <w:r>
        <w:br/>
        <w:t>{</w:t>
      </w:r>
      <w:r>
        <w:br/>
        <w:t xml:space="preserve">    public static double FutureValueRecursive(double initial, double rate, int years)</w:t>
      </w:r>
      <w:r>
        <w:br/>
        <w:t xml:space="preserve">    {</w:t>
      </w:r>
      <w:r>
        <w:br/>
        <w:t xml:space="preserve">        if (years == 0) return initial;</w:t>
      </w:r>
      <w:r>
        <w:br/>
        <w:t xml:space="preserve">        return (1 + rate) * FutureValueRecursive(initial, rate, years - 1);</w:t>
      </w:r>
      <w:r>
        <w:br/>
        <w:t xml:space="preserve">    }</w:t>
      </w:r>
      <w:r>
        <w:br/>
      </w:r>
      <w:r>
        <w:br/>
        <w:t xml:space="preserve">    public static double FutureValueIterative(double initial, double rate, int years)</w:t>
      </w:r>
      <w:r>
        <w:br/>
        <w:t xml:space="preserve">    {</w:t>
      </w:r>
      <w:r>
        <w:br/>
        <w:t xml:space="preserve">        double value = initial;</w:t>
      </w:r>
      <w:r>
        <w:br/>
        <w:t xml:space="preserve">        for (int i = 0; i &lt; years; i++)</w:t>
      </w:r>
      <w:r>
        <w:br/>
        <w:t xml:space="preserve">        {</w:t>
      </w:r>
      <w:r>
        <w:br/>
        <w:t xml:space="preserve">            value *= (1 + rate);</w:t>
      </w:r>
      <w:r>
        <w:br/>
        <w:t xml:space="preserve">        }</w:t>
      </w:r>
      <w:r>
        <w:br/>
        <w:t xml:space="preserve">        return value;</w:t>
      </w:r>
      <w:r>
        <w:br/>
        <w:t xml:space="preserve">    }</w:t>
      </w:r>
      <w:r>
        <w:br/>
        <w:t>}</w:t>
      </w:r>
      <w:r>
        <w:br/>
      </w:r>
    </w:p>
    <w:sectPr w:rsidR="003F1A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0506371">
    <w:abstractNumId w:val="8"/>
  </w:num>
  <w:num w:numId="2" w16cid:durableId="2103842390">
    <w:abstractNumId w:val="6"/>
  </w:num>
  <w:num w:numId="3" w16cid:durableId="1992172293">
    <w:abstractNumId w:val="5"/>
  </w:num>
  <w:num w:numId="4" w16cid:durableId="1117916203">
    <w:abstractNumId w:val="4"/>
  </w:num>
  <w:num w:numId="5" w16cid:durableId="1475831236">
    <w:abstractNumId w:val="7"/>
  </w:num>
  <w:num w:numId="6" w16cid:durableId="1371342610">
    <w:abstractNumId w:val="3"/>
  </w:num>
  <w:num w:numId="7" w16cid:durableId="1529874856">
    <w:abstractNumId w:val="2"/>
  </w:num>
  <w:num w:numId="8" w16cid:durableId="1414737566">
    <w:abstractNumId w:val="1"/>
  </w:num>
  <w:num w:numId="9" w16cid:durableId="62030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0481"/>
    <w:rsid w:val="003F1AB9"/>
    <w:rsid w:val="00AA1D8D"/>
    <w:rsid w:val="00B47730"/>
    <w:rsid w:val="00B73CD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DEC09"/>
  <w14:defaultImageDpi w14:val="300"/>
  <w15:docId w15:val="{B4D700B4-FBDB-4285-8C62-2777F216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msmanoj2801@gmail.com</cp:lastModifiedBy>
  <cp:revision>2</cp:revision>
  <dcterms:created xsi:type="dcterms:W3CDTF">2025-06-21T19:16:00Z</dcterms:created>
  <dcterms:modified xsi:type="dcterms:W3CDTF">2025-06-21T19:16:00Z</dcterms:modified>
  <cp:category/>
</cp:coreProperties>
</file>